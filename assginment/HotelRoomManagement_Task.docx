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 xml:space="preserve">🏨 </w:t>
      </w:r>
      <w:r>
        <w:rPr/>
        <w:t>Hotel Room Management - DRF API Task (Function-Based Views)</w:t>
      </w:r>
    </w:p>
    <w:p>
      <w:pPr>
        <w:pStyle w:val="Normal"/>
        <w:rPr/>
      </w:pPr>
      <w:r>
        <w:rPr/>
        <w:t>This task is for students who already know basic Django REST Framework (DRF) CRUD API development and understand Django model relationships. The goal is to create a Hotel Room Management system using Function-Based Views (FBVs). The system should support full CRUD operations with validations and allow tracking of bookings and room status.</w:t>
      </w:r>
    </w:p>
    <w:p>
      <w:pPr>
        <w:pStyle w:val="Heading1"/>
        <w:rPr/>
      </w:pPr>
      <w:r>
        <w:rPr/>
        <w:t>1. Models Required</w:t>
      </w:r>
    </w:p>
    <w:p>
      <w:pPr>
        <w:pStyle w:val="Normal"/>
        <w:rPr/>
      </w:pPr>
      <w:r>
        <w:rPr/>
        <w:t>- Hotel: name, address, city, state, contact_number</w:t>
      </w:r>
    </w:p>
    <w:p>
      <w:pPr>
        <w:pStyle w:val="Normal"/>
        <w:rPr/>
      </w:pPr>
      <w:r>
        <w:rPr/>
        <w:t>- Room: hotel (ForeignKey), room_number, room_type, price_per_night, is_available (Boolean)</w:t>
      </w:r>
    </w:p>
    <w:p>
      <w:pPr>
        <w:pStyle w:val="Normal"/>
        <w:rPr/>
      </w:pPr>
      <w:r>
        <w:rPr/>
        <w:t>- Guest: name, mobile, email</w:t>
      </w:r>
    </w:p>
    <w:p>
      <w:pPr>
        <w:pStyle w:val="Normal"/>
        <w:rPr/>
      </w:pPr>
      <w:r>
        <w:rPr/>
        <w:t>- Booking: guest (ForeignKey), room (ForeignKey), check_in, check_out, total_amount, status</w:t>
      </w:r>
    </w:p>
    <w:p>
      <w:pPr>
        <w:pStyle w:val="Heading1"/>
        <w:rPr/>
      </w:pPr>
      <w:r>
        <w:rPr/>
        <w:t>2. API Functionality Required</w:t>
      </w:r>
    </w:p>
    <w:p>
      <w:pPr>
        <w:pStyle w:val="Normal"/>
        <w:rPr/>
      </w:pPr>
      <w:r>
        <w:rPr/>
        <w:t>- CRUD for Hotel, Room, Guest, Booking</w:t>
      </w:r>
    </w:p>
    <w:p>
      <w:pPr>
        <w:pStyle w:val="Normal"/>
        <w:rPr/>
      </w:pPr>
      <w:r>
        <w:rPr/>
        <w:t>- Room availability check before booking</w:t>
      </w:r>
    </w:p>
    <w:p>
      <w:pPr>
        <w:pStyle w:val="Normal"/>
        <w:rPr/>
      </w:pPr>
      <w:r>
        <w:rPr/>
        <w:t>- Automatically calculate total_amount in booking (days x price_per_night)</w:t>
      </w:r>
    </w:p>
    <w:p>
      <w:pPr>
        <w:pStyle w:val="Normal"/>
        <w:rPr/>
      </w:pPr>
      <w:r>
        <w:rPr/>
        <w:t>- Mark room as unavailable when booked, and available after checkout</w:t>
      </w:r>
    </w:p>
    <w:p>
      <w:pPr>
        <w:pStyle w:val="Heading1"/>
        <w:rPr/>
      </w:pPr>
      <w:r>
        <w:rPr/>
        <w:t>3. API Endpoints (Function-Based Views)</w:t>
      </w:r>
    </w:p>
    <w:p>
      <w:pPr>
        <w:pStyle w:val="Normal"/>
        <w:rPr/>
      </w:pPr>
      <w:r>
        <w:rPr/>
        <w:t>Implement the following endpoints:</w:t>
      </w:r>
    </w:p>
    <w:p>
      <w:pPr>
        <w:pStyle w:val="Normal"/>
        <w:rPr/>
      </w:pPr>
      <w:r>
        <w:rPr/>
        <w:t>- /api/hotels/ [GET, POST]</w:t>
      </w:r>
    </w:p>
    <w:p>
      <w:pPr>
        <w:pStyle w:val="Normal"/>
        <w:rPr/>
      </w:pPr>
      <w:r>
        <w:rPr/>
        <w:t>- /api/hotels/&lt;id&gt;/ [GET, PATCH, DELETE]</w:t>
      </w:r>
    </w:p>
    <w:p>
      <w:pPr>
        <w:pStyle w:val="Normal"/>
        <w:rPr/>
      </w:pPr>
      <w:r>
        <w:rPr/>
        <w:t>- /api/rooms/ [GET, POST]</w:t>
      </w:r>
    </w:p>
    <w:p>
      <w:pPr>
        <w:pStyle w:val="Normal"/>
        <w:rPr/>
      </w:pPr>
      <w:r>
        <w:rPr/>
        <w:t>- /api/rooms/&lt;id&gt;/ [GET, PATCH, DELETE]</w:t>
      </w:r>
    </w:p>
    <w:p>
      <w:pPr>
        <w:pStyle w:val="Normal"/>
        <w:rPr/>
      </w:pPr>
      <w:r>
        <w:rPr/>
        <w:t>- /api/guests/ [GET, POST]</w:t>
      </w:r>
    </w:p>
    <w:p>
      <w:pPr>
        <w:pStyle w:val="Normal"/>
        <w:rPr/>
      </w:pPr>
      <w:r>
        <w:rPr/>
        <w:t>- /api/guests/&lt;id&gt;/ [GET, PATCH, DELETE]</w:t>
      </w:r>
    </w:p>
    <w:p>
      <w:pPr>
        <w:pStyle w:val="Normal"/>
        <w:rPr/>
      </w:pPr>
      <w:r>
        <w:rPr/>
        <w:t>- /api/bookings/ [GET, POST]</w:t>
      </w:r>
    </w:p>
    <w:p>
      <w:pPr>
        <w:pStyle w:val="Normal"/>
        <w:rPr/>
      </w:pPr>
      <w:r>
        <w:rPr/>
        <w:t>- /api/bookings/&lt;id&gt;/ [GET, PATCH, DELETE]</w:t>
      </w:r>
    </w:p>
    <w:p>
      <w:pPr>
        <w:pStyle w:val="Heading1"/>
        <w:rPr/>
      </w:pPr>
      <w:r>
        <w:rPr/>
        <w:t>4. Extra Instructions</w:t>
      </w:r>
    </w:p>
    <w:p>
      <w:pPr>
        <w:pStyle w:val="Normal"/>
        <w:rPr/>
      </w:pPr>
      <w:r>
        <w:rPr/>
        <w:t>- Use serializers for validation  where required.</w:t>
      </w:r>
    </w:p>
    <w:p>
      <w:pPr>
        <w:pStyle w:val="Normal"/>
        <w:rPr/>
      </w:pPr>
      <w:r>
        <w:rPr/>
        <w:t>- Write clean, commented, and modular code.</w:t>
      </w:r>
    </w:p>
    <w:p>
      <w:pPr>
        <w:pStyle w:val="Normal"/>
        <w:rPr/>
      </w:pPr>
      <w:r>
        <w:rPr/>
        <w:t>- Use meaningful HTTP response codes and messages.</w:t>
      </w:r>
    </w:p>
    <w:p>
      <w:pPr>
        <w:pStyle w:val="Heading1"/>
        <w:rPr/>
      </w:pPr>
      <w:r>
        <w:rPr/>
        <w:t>5. Bonus (Optional)</w:t>
      </w:r>
    </w:p>
    <w:p>
      <w:pPr>
        <w:pStyle w:val="Normal"/>
        <w:rPr/>
      </w:pPr>
      <w:r>
        <w:rPr/>
        <w:t>- Add search by hotel name, guest name, and room type.</w:t>
      </w:r>
    </w:p>
    <w:p>
      <w:pPr>
        <w:pStyle w:val="Normal"/>
        <w:rPr/>
      </w:pPr>
      <w:r>
        <w:rPr/>
        <w:t>- Filter available rooms between date ranges.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b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2</Pages>
  <Words>224</Words>
  <Characters>1353</Characters>
  <CharactersWithSpaces>1550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2025-06-06T13:36:31Z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