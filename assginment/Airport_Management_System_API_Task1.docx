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D6C3" w14:textId="77777777" w:rsidR="004278CD" w:rsidRDefault="00000000">
      <w:pPr>
        <w:pStyle w:val="Heading1"/>
      </w:pPr>
      <w:r>
        <w:t>Airport Management System - DRF API Task</w:t>
      </w:r>
    </w:p>
    <w:p w14:paraId="32DCEB0E" w14:textId="77777777" w:rsidR="004278CD" w:rsidRDefault="00000000">
      <w:r>
        <w:t>This task is designed to help you build a complete Airport Management System using Django REST Framework with function-based views. You'll implement APIs for both Admin and Passenger sides, covering functionalities like flight management, passenger registration, ticket booking, and more.</w:t>
      </w:r>
      <w:r>
        <w:br/>
      </w:r>
    </w:p>
    <w:p w14:paraId="6032476F" w14:textId="77777777" w:rsidR="004278CD" w:rsidRDefault="00000000">
      <w:pPr>
        <w:pStyle w:val="Heading2"/>
      </w:pPr>
      <w:r>
        <w:t>Models to Create</w:t>
      </w:r>
    </w:p>
    <w:p w14:paraId="03EB54E1" w14:textId="77777777" w:rsidR="004278CD" w:rsidRDefault="00000000">
      <w:pPr>
        <w:pStyle w:val="Heading3"/>
      </w:pPr>
      <w:r>
        <w:t>Airport</w:t>
      </w:r>
    </w:p>
    <w:p w14:paraId="7623F043" w14:textId="77777777" w:rsidR="004278CD" w:rsidRDefault="00000000">
      <w:r>
        <w:br/>
        <w:t>- name (</w:t>
      </w:r>
      <w:proofErr w:type="spellStart"/>
      <w:r>
        <w:t>CharField</w:t>
      </w:r>
      <w:proofErr w:type="spellEnd"/>
      <w:r>
        <w:t>)</w:t>
      </w:r>
      <w:r>
        <w:br/>
        <w:t>- city (</w:t>
      </w:r>
      <w:proofErr w:type="spellStart"/>
      <w:r>
        <w:t>CharField</w:t>
      </w:r>
      <w:proofErr w:type="spellEnd"/>
      <w:r>
        <w:t>)</w:t>
      </w:r>
      <w:r>
        <w:br/>
        <w:t>- country (</w:t>
      </w:r>
      <w:proofErr w:type="spellStart"/>
      <w:r>
        <w:t>CharField</w:t>
      </w:r>
      <w:proofErr w:type="spellEnd"/>
      <w:r>
        <w:t>)</w:t>
      </w:r>
      <w:r>
        <w:br/>
        <w:t>- code (</w:t>
      </w:r>
      <w:proofErr w:type="spellStart"/>
      <w:r>
        <w:t>CharField</w:t>
      </w:r>
      <w:proofErr w:type="spellEnd"/>
      <w:r>
        <w:t xml:space="preserve"> - IATA code)</w:t>
      </w:r>
      <w:r>
        <w:br/>
        <w:t xml:space="preserve">- </w:t>
      </w:r>
      <w:proofErr w:type="spellStart"/>
      <w:r>
        <w:t>created_at</w:t>
      </w:r>
      <w:proofErr w:type="spellEnd"/>
      <w:r>
        <w:t xml:space="preserve"> (</w:t>
      </w:r>
      <w:proofErr w:type="spellStart"/>
      <w:r>
        <w:t>DateTimeField</w:t>
      </w:r>
      <w:proofErr w:type="spellEnd"/>
      <w:r>
        <w:t>)</w:t>
      </w:r>
      <w:r>
        <w:br/>
      </w:r>
    </w:p>
    <w:p w14:paraId="5BC520D7" w14:textId="77777777" w:rsidR="004278CD" w:rsidRDefault="00000000">
      <w:pPr>
        <w:pStyle w:val="Heading3"/>
      </w:pPr>
      <w:r>
        <w:t>Flight</w:t>
      </w:r>
    </w:p>
    <w:p w14:paraId="3489C487" w14:textId="77777777" w:rsidR="004278CD" w:rsidRDefault="00000000">
      <w:r>
        <w:br/>
        <w:t xml:space="preserve">- </w:t>
      </w:r>
      <w:proofErr w:type="spellStart"/>
      <w:r>
        <w:t>flight_number</w:t>
      </w:r>
      <w:proofErr w:type="spellEnd"/>
      <w:r>
        <w:t xml:space="preserve"> (</w:t>
      </w:r>
      <w:proofErr w:type="spellStart"/>
      <w:r>
        <w:t>CharField</w:t>
      </w:r>
      <w:proofErr w:type="spellEnd"/>
      <w:r>
        <w:t>)</w:t>
      </w:r>
      <w:r>
        <w:br/>
        <w:t xml:space="preserve">- </w:t>
      </w:r>
      <w:proofErr w:type="spellStart"/>
      <w:r>
        <w:t>airline_name</w:t>
      </w:r>
      <w:proofErr w:type="spellEnd"/>
      <w:r>
        <w:t xml:space="preserve"> (</w:t>
      </w:r>
      <w:proofErr w:type="spellStart"/>
      <w:r>
        <w:t>CharField</w:t>
      </w:r>
      <w:proofErr w:type="spellEnd"/>
      <w:r>
        <w:t>)</w:t>
      </w:r>
      <w:r>
        <w:br/>
        <w:t xml:space="preserve">- </w:t>
      </w:r>
      <w:proofErr w:type="spellStart"/>
      <w:r>
        <w:t>from_airport</w:t>
      </w:r>
      <w:proofErr w:type="spellEnd"/>
      <w:r>
        <w:t xml:space="preserve"> (</w:t>
      </w:r>
      <w:proofErr w:type="spellStart"/>
      <w:r>
        <w:t>ForeignKey</w:t>
      </w:r>
      <w:proofErr w:type="spellEnd"/>
      <w:r>
        <w:t xml:space="preserve"> to Airport)</w:t>
      </w:r>
      <w:r>
        <w:br/>
        <w:t xml:space="preserve">- </w:t>
      </w:r>
      <w:proofErr w:type="spellStart"/>
      <w:r>
        <w:t>to_airport</w:t>
      </w:r>
      <w:proofErr w:type="spellEnd"/>
      <w:r>
        <w:t xml:space="preserve"> (</w:t>
      </w:r>
      <w:proofErr w:type="spellStart"/>
      <w:r>
        <w:t>ForeignKey</w:t>
      </w:r>
      <w:proofErr w:type="spellEnd"/>
      <w:r>
        <w:t xml:space="preserve"> to Airport)</w:t>
      </w:r>
      <w:r>
        <w:br/>
        <w:t xml:space="preserve">- </w:t>
      </w:r>
      <w:proofErr w:type="spellStart"/>
      <w:r>
        <w:t>departure_time</w:t>
      </w:r>
      <w:proofErr w:type="spellEnd"/>
      <w:r>
        <w:t xml:space="preserve"> (</w:t>
      </w:r>
      <w:proofErr w:type="spellStart"/>
      <w:r>
        <w:t>DateTimeField</w:t>
      </w:r>
      <w:proofErr w:type="spellEnd"/>
      <w:r>
        <w:t>)</w:t>
      </w:r>
      <w:r>
        <w:br/>
        <w:t xml:space="preserve">- </w:t>
      </w:r>
      <w:proofErr w:type="spellStart"/>
      <w:r>
        <w:t>arrival_time</w:t>
      </w:r>
      <w:proofErr w:type="spellEnd"/>
      <w:r>
        <w:t xml:space="preserve"> (</w:t>
      </w:r>
      <w:proofErr w:type="spellStart"/>
      <w:r>
        <w:t>DateTimeField</w:t>
      </w:r>
      <w:proofErr w:type="spellEnd"/>
      <w:r>
        <w:t>)</w:t>
      </w:r>
      <w:r>
        <w:br/>
        <w:t>- price (</w:t>
      </w:r>
      <w:proofErr w:type="spellStart"/>
      <w:r>
        <w:t>DecimalField</w:t>
      </w:r>
      <w:proofErr w:type="spellEnd"/>
      <w:r>
        <w:t>)</w:t>
      </w:r>
      <w:r>
        <w:br/>
        <w:t xml:space="preserve">- </w:t>
      </w:r>
      <w:proofErr w:type="spellStart"/>
      <w:r>
        <w:t>available_seats</w:t>
      </w:r>
      <w:proofErr w:type="spellEnd"/>
      <w:r>
        <w:t xml:space="preserve"> (</w:t>
      </w:r>
      <w:proofErr w:type="spellStart"/>
      <w:r>
        <w:t>IntegerField</w:t>
      </w:r>
      <w:proofErr w:type="spellEnd"/>
      <w:r>
        <w:t>)</w:t>
      </w:r>
      <w:r>
        <w:br/>
      </w:r>
    </w:p>
    <w:p w14:paraId="24454284" w14:textId="77777777" w:rsidR="004278CD" w:rsidRDefault="00000000">
      <w:pPr>
        <w:pStyle w:val="Heading3"/>
      </w:pPr>
      <w:r>
        <w:t>Passenger</w:t>
      </w:r>
    </w:p>
    <w:p w14:paraId="101582C5" w14:textId="77777777" w:rsidR="004278CD" w:rsidRDefault="00000000">
      <w:r>
        <w:br/>
        <w:t>- user (</w:t>
      </w:r>
      <w:proofErr w:type="spellStart"/>
      <w:r>
        <w:t>OneToOneField</w:t>
      </w:r>
      <w:proofErr w:type="spellEnd"/>
      <w:r>
        <w:t xml:space="preserve"> to Django User)</w:t>
      </w:r>
      <w:r>
        <w:br/>
        <w:t>- name (</w:t>
      </w:r>
      <w:proofErr w:type="spellStart"/>
      <w:r>
        <w:t>CharField</w:t>
      </w:r>
      <w:proofErr w:type="spellEnd"/>
      <w:r>
        <w:t>)</w:t>
      </w:r>
      <w:r>
        <w:br/>
        <w:t>- email (</w:t>
      </w:r>
      <w:proofErr w:type="spellStart"/>
      <w:r>
        <w:t>EmailField</w:t>
      </w:r>
      <w:proofErr w:type="spellEnd"/>
      <w:r>
        <w:t>)</w:t>
      </w:r>
      <w:r>
        <w:br/>
        <w:t>- phone (</w:t>
      </w:r>
      <w:proofErr w:type="spellStart"/>
      <w:r>
        <w:t>CharField</w:t>
      </w:r>
      <w:proofErr w:type="spellEnd"/>
      <w:r>
        <w:t>)</w:t>
      </w:r>
      <w:r>
        <w:br/>
        <w:t xml:space="preserve">- </w:t>
      </w:r>
      <w:proofErr w:type="spellStart"/>
      <w:r>
        <w:t>passport_number</w:t>
      </w:r>
      <w:proofErr w:type="spellEnd"/>
      <w:r>
        <w:t xml:space="preserve"> (</w:t>
      </w:r>
      <w:proofErr w:type="spellStart"/>
      <w:r>
        <w:t>CharField</w:t>
      </w:r>
      <w:proofErr w:type="spellEnd"/>
      <w:r>
        <w:t>)</w:t>
      </w:r>
      <w:r>
        <w:br/>
        <w:t>- nationality (</w:t>
      </w:r>
      <w:proofErr w:type="spellStart"/>
      <w:r>
        <w:t>CharField</w:t>
      </w:r>
      <w:proofErr w:type="spellEnd"/>
      <w:r>
        <w:t>)</w:t>
      </w:r>
      <w:r>
        <w:br/>
      </w:r>
    </w:p>
    <w:p w14:paraId="2446779D" w14:textId="77777777" w:rsidR="004278CD" w:rsidRDefault="00000000">
      <w:pPr>
        <w:pStyle w:val="Heading3"/>
      </w:pPr>
      <w:r>
        <w:t>Booking</w:t>
      </w:r>
    </w:p>
    <w:p w14:paraId="3E6796C8" w14:textId="77777777" w:rsidR="004278CD" w:rsidRDefault="00000000">
      <w:r>
        <w:br/>
        <w:t>- passenger (</w:t>
      </w:r>
      <w:proofErr w:type="spellStart"/>
      <w:r>
        <w:t>ForeignKey</w:t>
      </w:r>
      <w:proofErr w:type="spellEnd"/>
      <w:r>
        <w:t xml:space="preserve"> to Passenger)</w:t>
      </w:r>
      <w:r>
        <w:br/>
      </w:r>
      <w:r>
        <w:lastRenderedPageBreak/>
        <w:t>- flight (</w:t>
      </w:r>
      <w:proofErr w:type="spellStart"/>
      <w:r>
        <w:t>ForeignKey</w:t>
      </w:r>
      <w:proofErr w:type="spellEnd"/>
      <w:r>
        <w:t xml:space="preserve"> to Flight)</w:t>
      </w:r>
      <w:r>
        <w:br/>
        <w:t xml:space="preserve">- </w:t>
      </w:r>
      <w:proofErr w:type="spellStart"/>
      <w:r>
        <w:t>booking_date</w:t>
      </w:r>
      <w:proofErr w:type="spellEnd"/>
      <w:r>
        <w:t xml:space="preserve"> (</w:t>
      </w:r>
      <w:proofErr w:type="spellStart"/>
      <w:r>
        <w:t>DateTimeField</w:t>
      </w:r>
      <w:proofErr w:type="spellEnd"/>
      <w:r>
        <w:t>)</w:t>
      </w:r>
      <w:r>
        <w:br/>
        <w:t xml:space="preserve">- </w:t>
      </w:r>
      <w:proofErr w:type="spellStart"/>
      <w:r>
        <w:t>seat_number</w:t>
      </w:r>
      <w:proofErr w:type="spellEnd"/>
      <w:r>
        <w:t xml:space="preserve"> (</w:t>
      </w:r>
      <w:proofErr w:type="spellStart"/>
      <w:r>
        <w:t>CharField</w:t>
      </w:r>
      <w:proofErr w:type="spellEnd"/>
      <w:r>
        <w:t>)</w:t>
      </w:r>
      <w:r>
        <w:br/>
        <w:t>- status (choices: Confirmed/Cancelled)</w:t>
      </w:r>
      <w:r>
        <w:br/>
      </w:r>
    </w:p>
    <w:p w14:paraId="27103AD8" w14:textId="77777777" w:rsidR="004278CD" w:rsidRDefault="00000000">
      <w:pPr>
        <w:pStyle w:val="Heading2"/>
      </w:pPr>
      <w:r>
        <w:t>API Endpoints</w:t>
      </w:r>
    </w:p>
    <w:p w14:paraId="34AE2F2F" w14:textId="77777777" w:rsidR="004278CD" w:rsidRDefault="00000000">
      <w:pPr>
        <w:pStyle w:val="Heading3"/>
      </w:pPr>
      <w:r>
        <w:t>Airport APIs (Admin only)</w:t>
      </w:r>
    </w:p>
    <w:p w14:paraId="1954F931" w14:textId="77777777" w:rsidR="004278CD" w:rsidRDefault="00000000">
      <w:r>
        <w:br/>
        <w:t>- GET /airports/ – List all airports</w:t>
      </w:r>
      <w:r>
        <w:br/>
        <w:t>- POST /airports/ – Create airport</w:t>
      </w:r>
      <w:r>
        <w:br/>
        <w:t>- PATCH /airports/{id}/ – Update airport</w:t>
      </w:r>
      <w:r>
        <w:br/>
        <w:t>- DELETE /airports/{id}/ – Delete airport</w:t>
      </w:r>
      <w:r>
        <w:br/>
      </w:r>
    </w:p>
    <w:p w14:paraId="6BE87B7B" w14:textId="77777777" w:rsidR="004278CD" w:rsidRDefault="00000000">
      <w:pPr>
        <w:pStyle w:val="Heading3"/>
      </w:pPr>
      <w:r>
        <w:t>Flight APIs (Admin only)</w:t>
      </w:r>
    </w:p>
    <w:p w14:paraId="50D5FDBE" w14:textId="77777777" w:rsidR="004278CD" w:rsidRDefault="00000000">
      <w:r>
        <w:br/>
        <w:t>- GET /flights/ – List all flights</w:t>
      </w:r>
      <w:r>
        <w:br/>
        <w:t>- POST /flights/ – Create flight</w:t>
      </w:r>
      <w:r>
        <w:br/>
        <w:t>- PATCH /flights/{id}/ – Update flight</w:t>
      </w:r>
      <w:r>
        <w:br/>
        <w:t>- DELETE /flights/{id}/ – Delete flight</w:t>
      </w:r>
      <w:r>
        <w:br/>
      </w:r>
    </w:p>
    <w:p w14:paraId="3C7436C5" w14:textId="77777777" w:rsidR="004278CD" w:rsidRDefault="00000000">
      <w:pPr>
        <w:pStyle w:val="Heading3"/>
      </w:pPr>
      <w:r>
        <w:t>Passenger APIs</w:t>
      </w:r>
    </w:p>
    <w:p w14:paraId="5165E7C0" w14:textId="77777777" w:rsidR="004278CD" w:rsidRDefault="00000000">
      <w:r>
        <w:br/>
        <w:t>- POST /register-passenger/ – Register</w:t>
      </w:r>
      <w:r>
        <w:br/>
        <w:t>- GET /my-profile/ – Get profile</w:t>
      </w:r>
      <w:r>
        <w:br/>
        <w:t>- PATCH /update-profile/ – Update profile</w:t>
      </w:r>
      <w:r>
        <w:br/>
      </w:r>
    </w:p>
    <w:p w14:paraId="4D7895D4" w14:textId="77777777" w:rsidR="004278CD" w:rsidRDefault="00000000">
      <w:pPr>
        <w:pStyle w:val="Heading3"/>
      </w:pPr>
      <w:r>
        <w:t>Booking APIs</w:t>
      </w:r>
    </w:p>
    <w:p w14:paraId="2618C121" w14:textId="77777777" w:rsidR="004278CD" w:rsidRDefault="00000000">
      <w:r>
        <w:br/>
        <w:t>- POST /book-flight/ – Book a ticket</w:t>
      </w:r>
      <w:r>
        <w:br/>
        <w:t>- GET /my-bookings/ – View my bookings</w:t>
      </w:r>
      <w:r>
        <w:br/>
        <w:t>- PATCH /cancel-booking/{id}/ – Cancel booking</w:t>
      </w:r>
      <w:r>
        <w:br/>
      </w:r>
    </w:p>
    <w:p w14:paraId="1EB5E409" w14:textId="77777777" w:rsidR="004278CD" w:rsidRDefault="00000000">
      <w:pPr>
        <w:pStyle w:val="Heading2"/>
      </w:pPr>
      <w:r>
        <w:t>Additional Requirements</w:t>
      </w:r>
    </w:p>
    <w:p w14:paraId="42F9E6F7" w14:textId="77777777" w:rsidR="004278CD" w:rsidRDefault="00000000">
      <w:r>
        <w:br/>
        <w:t>- passengers can book flights</w:t>
      </w:r>
      <w:r>
        <w:br/>
        <w:t>- Admin-only access to Airport and Flight APIs</w:t>
      </w:r>
      <w:r>
        <w:br/>
        <w:t>- Use only function-based views</w:t>
      </w:r>
      <w:r>
        <w:br/>
      </w:r>
    </w:p>
    <w:sectPr w:rsidR="004278CD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5525"/>
    <w:multiLevelType w:val="multilevel"/>
    <w:tmpl w:val="7E18DA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091D25"/>
    <w:multiLevelType w:val="multilevel"/>
    <w:tmpl w:val="84EE2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7D755FE"/>
    <w:multiLevelType w:val="multilevel"/>
    <w:tmpl w:val="6134A5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B781054"/>
    <w:multiLevelType w:val="multilevel"/>
    <w:tmpl w:val="3190B9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A396231"/>
    <w:multiLevelType w:val="multilevel"/>
    <w:tmpl w:val="8430AC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2770B7A"/>
    <w:multiLevelType w:val="multilevel"/>
    <w:tmpl w:val="F50ECDB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F76B4A"/>
    <w:multiLevelType w:val="multilevel"/>
    <w:tmpl w:val="63F640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523325134">
    <w:abstractNumId w:val="0"/>
  </w:num>
  <w:num w:numId="2" w16cid:durableId="504443977">
    <w:abstractNumId w:val="6"/>
  </w:num>
  <w:num w:numId="3" w16cid:durableId="1785227513">
    <w:abstractNumId w:val="3"/>
  </w:num>
  <w:num w:numId="4" w16cid:durableId="1002581672">
    <w:abstractNumId w:val="2"/>
  </w:num>
  <w:num w:numId="5" w16cid:durableId="402721934">
    <w:abstractNumId w:val="4"/>
  </w:num>
  <w:num w:numId="6" w16cid:durableId="1071003833">
    <w:abstractNumId w:val="5"/>
  </w:num>
  <w:num w:numId="7" w16cid:durableId="1226066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CD"/>
    <w:rsid w:val="004278CD"/>
    <w:rsid w:val="00916AA8"/>
    <w:rsid w:val="009B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D82A"/>
  <w15:docId w15:val="{BCE158F7-D1F5-4B31-A930-FC493E9F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Abhishek Verma</cp:lastModifiedBy>
  <cp:revision>2</cp:revision>
  <dcterms:created xsi:type="dcterms:W3CDTF">2025-06-06T10:26:00Z</dcterms:created>
  <dcterms:modified xsi:type="dcterms:W3CDTF">2025-06-06T10:26:00Z</dcterms:modified>
  <dc:language>en-IN</dc:language>
</cp:coreProperties>
</file>