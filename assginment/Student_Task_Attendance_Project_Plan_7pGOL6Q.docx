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Student Task &amp; Attendance Management System (Using Django REST Framework)</w:t>
      </w:r>
    </w:p>
    <w:p>
      <w:pPr>
        <w:pStyle w:val="Heading1"/>
        <w:rPr/>
      </w:pPr>
      <w:r>
        <w:rPr/>
        <w:t>Tech Stack</w:t>
      </w:r>
    </w:p>
    <w:p>
      <w:pPr>
        <w:pStyle w:val="Normal"/>
        <w:rPr/>
      </w:pPr>
      <w:r>
        <w:rPr/>
        <w:t>- Backend: Django + Django REST Framework (DRF)</w:t>
        <w:br/>
        <w:t>- Database: PostgreSQL (or SQLite for local)</w:t>
        <w:br/>
        <w:t>- Authentication: TokenAuthentication (DRF)</w:t>
        <w:br/>
        <w:t>- Frontend: Optional (You can test via Postman)</w:t>
        <w:br/>
      </w:r>
    </w:p>
    <w:p>
      <w:pPr>
        <w:pStyle w:val="Heading1"/>
        <w:rPr/>
      </w:pPr>
      <w:r>
        <w:rPr/>
        <w:t>Modules Overview</w:t>
      </w:r>
    </w:p>
    <w:p>
      <w:pPr>
        <w:pStyle w:val="Heading2"/>
        <w:rPr/>
      </w:pPr>
      <w:r>
        <w:rPr/>
        <w:t>1. Authentication</w:t>
      </w:r>
    </w:p>
    <w:p>
      <w:pPr>
        <w:pStyle w:val="Normal"/>
        <w:rPr/>
      </w:pPr>
      <w:r>
        <w:rPr/>
        <w:t>- User Signup/Login API (only for students and admin)</w:t>
        <w:br/>
        <w:t>- Token-based Authentication</w:t>
        <w:br/>
        <w:t>- User Roles: admin, student</w:t>
        <w:br/>
      </w:r>
    </w:p>
    <w:p>
      <w:pPr>
        <w:pStyle w:val="Heading2"/>
        <w:rPr/>
      </w:pPr>
      <w:r>
        <w:rPr/>
        <w:t>2. Admin Functionalities</w:t>
      </w:r>
    </w:p>
    <w:p>
      <w:pPr>
        <w:pStyle w:val="Normal"/>
        <w:rPr/>
      </w:pPr>
      <w:r>
        <w:rPr/>
        <w:t>- Create/update/delete student</w:t>
        <w:br/>
        <w:t>- Create/update/delete task</w:t>
        <w:br/>
        <w:t>- Assign task to specific student(s)</w:t>
        <w:br/>
        <w:t>- Mark task as "Reviewed" with feedback</w:t>
        <w:br/>
        <w:t>- Track student progress on tasks</w:t>
        <w:br/>
        <w:t>- Create/view attendance record (per day)</w:t>
        <w:br/>
      </w:r>
    </w:p>
    <w:p>
      <w:pPr>
        <w:pStyle w:val="Heading2"/>
        <w:rPr/>
      </w:pPr>
      <w:r>
        <w:rPr/>
        <w:t>3. Student Functionalities</w:t>
      </w:r>
    </w:p>
    <w:p>
      <w:pPr>
        <w:pStyle w:val="Normal"/>
        <w:rPr/>
      </w:pPr>
      <w:r>
        <w:rPr/>
        <w:t>- View assigned tasks</w:t>
        <w:br/>
        <w:t>- Submit task (upload file + comment)</w:t>
        <w:br/>
        <w:t>- View feedback and status</w:t>
        <w:br/>
        <w:t>- Mark daily attendance (once per day)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Key Models to Create</w:t>
      </w:r>
    </w:p>
    <w:p>
      <w:pPr>
        <w:pStyle w:val="Normal"/>
        <w:rPr/>
      </w:pPr>
      <w:r>
        <w:rPr/>
        <w:t>User (Extend AbstractUser or use default):</w:t>
        <w:br/>
        <w:t>- username, email, password</w:t>
        <w:br/>
        <w:t>- role (admin or student)</w:t>
        <w:br/>
        <w:br/>
        <w:t>StudentProfile:</w:t>
        <w:br/>
        <w:t>- user (OneToOneField)</w:t>
        <w:br/>
        <w:t>- roll number, course, batch</w:t>
        <w:br/>
        <w:br/>
        <w:t>Task:</w:t>
        <w:br/>
        <w:t>- title, description, due_date</w:t>
        <w:br/>
        <w:t>- created_by (admin)</w:t>
        <w:br/>
        <w:t>- assigned_to (ManyToMany to Student)</w:t>
        <w:br/>
        <w:br/>
        <w:t>TaskSubmission:</w:t>
        <w:br/>
        <w:t>- task, student</w:t>
        <w:br/>
        <w:t>- file upload</w:t>
        <w:br/>
        <w:t>- comment</w:t>
        <w:br/>
        <w:t>- status: submitted, reviewed, rejected</w:t>
        <w:br/>
        <w:t>- feedback (by admin)</w:t>
        <w:br/>
        <w:br/>
        <w:t>Attendance:</w:t>
        <w:br/>
        <w:t>- student</w:t>
        <w:br/>
        <w:t>- date</w:t>
        <w:br/>
        <w:t>- status: present, absent</w:t>
        <w:br/>
      </w:r>
    </w:p>
    <w:p>
      <w:pPr>
        <w:pStyle w:val="Heading1"/>
        <w:rPr/>
      </w:pPr>
      <w:r>
        <w:rPr/>
        <w:t>APIs to Build</w:t>
      </w:r>
    </w:p>
    <w:p>
      <w:pPr>
        <w:pStyle w:val="Heading2"/>
        <w:rPr/>
      </w:pPr>
      <w:r>
        <w:rPr/>
        <w:t>Authentication</w:t>
      </w:r>
    </w:p>
    <w:p>
      <w:pPr>
        <w:pStyle w:val="Normal"/>
        <w:rPr/>
      </w:pPr>
      <w:r>
        <w:rPr/>
        <w:t>- /api/register/ – Register student</w:t>
        <w:br/>
        <w:t>- /api/login/ – Get Token</w:t>
        <w:br/>
        <w:t>- /api/logout/ – Invalidate token (optional)</w:t>
        <w:br/>
      </w:r>
    </w:p>
    <w:p>
      <w:pPr>
        <w:pStyle w:val="Heading2"/>
        <w:rPr/>
      </w:pPr>
      <w:r>
        <w:rPr/>
        <w:t>Student APIs</w:t>
      </w:r>
    </w:p>
    <w:p>
      <w:pPr>
        <w:pStyle w:val="Normal"/>
        <w:rPr/>
      </w:pPr>
      <w:r>
        <w:rPr/>
        <w:t>- /api/my-tasks/ – View assigned tasks</w:t>
        <w:br/>
        <w:t>- /api/submit-task/&lt;task_id&gt;/ – Submit task</w:t>
        <w:br/>
        <w:t>- /api/attendance/mark/ – Mark today's attendance</w:t>
        <w:br/>
        <w:t>- /api/attendance/me/ – View my attendance</w:t>
        <w:br/>
      </w:r>
    </w:p>
    <w:p>
      <w:pPr>
        <w:pStyle w:val="Heading2"/>
        <w:rPr/>
      </w:pPr>
      <w:r>
        <w:rPr/>
        <w:t>Admin APIs</w:t>
      </w:r>
    </w:p>
    <w:p>
      <w:pPr>
        <w:pStyle w:val="Normal"/>
        <w:rPr/>
      </w:pPr>
      <w:r>
        <w:rPr/>
        <w:t>- /api/students/ – CRUD student</w:t>
        <w:br/>
        <w:t>- /api/tasks/ – CRUD task</w:t>
        <w:br/>
        <w:t>- /api/tasks/&lt;id&gt;/assign/ – Assign task to student(s)</w:t>
        <w:br/>
        <w:t>- /api/task-submissions/&lt;id&gt;/review/ – Add feedback</w:t>
        <w:br/>
        <w:t>- /api/attendance/record/ – View/mark attendance</w:t>
        <w:br/>
      </w:r>
    </w:p>
    <w:p>
      <w:pPr>
        <w:pStyle w:val="Heading1"/>
        <w:rPr/>
      </w:pPr>
      <w:r>
        <w:rPr/>
        <w:t>Extra Hard Features (Bonus/Optional)</w:t>
      </w:r>
    </w:p>
    <w:p>
      <w:pPr>
        <w:pStyle w:val="Normal"/>
        <w:rPr/>
      </w:pPr>
      <w:r>
        <w:rPr/>
        <w:t>- Pagination in all list APIs</w:t>
        <w:br/>
        <w:t>- Filtering by date in attendance</w:t>
        <w:br/>
        <w:t>- Search by name/roll in student list</w:t>
        <w:br/>
        <w:t>- Export attendance/task data to CSV (via DRF)</w:t>
        <w:br/>
      </w:r>
    </w:p>
    <w:p>
      <w:pPr>
        <w:pStyle w:val="Heading1"/>
        <w:rPr/>
      </w:pPr>
      <w:r>
        <w:rPr/>
        <w:t>Final Submission Expectations (for students)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Working API with Postman collection</w:t>
        <w:br/>
        <w:t>- Clean code with comment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297</Words>
  <Characters>1797</Characters>
  <CharactersWithSpaces>2095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2025-06-27T16:39:07Z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